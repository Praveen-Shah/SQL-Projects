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Project on Online Book Store</w:t>
      </w:r>
    </w:p>
    <w:p>
      <w:pPr>
        <w:pStyle w:val="Heading1"/>
      </w:pPr>
      <w:r>
        <w:t>3 CSV Files</w:t>
      </w:r>
    </w:p>
    <w:p>
      <w:r>
        <w:t>Tables must have at least one common column with the same column name and data type.</w:t>
        <w:br/>
      </w:r>
    </w:p>
    <w:p>
      <w:r>
        <w:t>- Books.csv</w:t>
      </w:r>
    </w:p>
    <w:p>
      <w:r>
        <w:t>- Customers.csv</w:t>
      </w:r>
    </w:p>
    <w:p>
      <w:r>
        <w:t>- Orders.csv</w:t>
      </w:r>
    </w:p>
    <w:p>
      <w:r>
        <w:br/>
        <w:t>Common Columns:</w:t>
        <w:br/>
        <w:t>- Customer_ID</w:t>
        <w:br/>
        <w:t>- Book_ID</w:t>
      </w:r>
    </w:p>
    <w:p>
      <w:pPr>
        <w:pStyle w:val="Heading1"/>
      </w:pPr>
      <w:r>
        <w:t>Basic Queries</w:t>
      </w:r>
    </w:p>
    <w:p>
      <w:r>
        <w:t>1. Retrieve all books in the "Fiction" genre</w:t>
      </w:r>
    </w:p>
    <w:p>
      <w:r>
        <w:t>2. Find books published after the year 1950</w:t>
      </w:r>
    </w:p>
    <w:p>
      <w:r>
        <w:t>3. List all customers from Canada</w:t>
      </w:r>
    </w:p>
    <w:p>
      <w:r>
        <w:t>4. Show orders placed in November 2023</w:t>
      </w:r>
    </w:p>
    <w:p>
      <w:r>
        <w:t>5. Retrieve the total stock of books available</w:t>
      </w:r>
    </w:p>
    <w:p>
      <w:r>
        <w:t>6. Find the details of the most expensive book</w:t>
      </w:r>
    </w:p>
    <w:p>
      <w:r>
        <w:t>7. Show all customers who ordered more than 1 quantity of a book</w:t>
      </w:r>
    </w:p>
    <w:p>
      <w:r>
        <w:t>8. Retrieve all orders where the total amount exceeds $20</w:t>
      </w:r>
    </w:p>
    <w:p>
      <w:r>
        <w:t>9. List all genres available in the Books table</w:t>
      </w:r>
    </w:p>
    <w:p>
      <w:r>
        <w:t>10. Find the book with the lowest stock</w:t>
      </w:r>
    </w:p>
    <w:p>
      <w:r>
        <w:t>11. Calculate the total revenue generated from all orders</w:t>
      </w:r>
    </w:p>
    <w:p>
      <w:pPr>
        <w:pStyle w:val="Heading1"/>
      </w:pPr>
      <w:r>
        <w:t>Advanced Queries</w:t>
      </w:r>
    </w:p>
    <w:p>
      <w:r>
        <w:t>1. Retrieve the total number of books sold for each genre</w:t>
      </w:r>
    </w:p>
    <w:p>
      <w:r>
        <w:t>2. Find the average price of books in the "Fantasy" genre</w:t>
      </w:r>
    </w:p>
    <w:p>
      <w:r>
        <w:t>3. List customers who have placed at least 2 orders</w:t>
      </w:r>
    </w:p>
    <w:p>
      <w:r>
        <w:t>4. Find the most frequently ordered book</w:t>
      </w:r>
    </w:p>
    <w:p>
      <w:r>
        <w:t>5. Show the top 3 most expensive books of the 'Fantasy' genre</w:t>
      </w:r>
    </w:p>
    <w:p>
      <w:r>
        <w:t>6. Retrieve the total quantity of books sold by each author</w:t>
      </w:r>
    </w:p>
    <w:p>
      <w:r>
        <w:t>7. List the cities where customers who spent over $30 are located</w:t>
      </w:r>
    </w:p>
    <w:p>
      <w:r>
        <w:t>8. Find the customer who spent the most on orders</w:t>
      </w:r>
    </w:p>
    <w:p>
      <w:r>
        <w:t>9. Calculate the stock remaining after fulfilling all orders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